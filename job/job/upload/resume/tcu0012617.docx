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Resume Name"/>
        <w:tag w:val="Resume Name"/>
        <w:id w:val="2142538285"/>
        <w:placeholder>
          <w:docPart w:val="E60537B6825545029F12E5C823CF81BD"/>
        </w:placeholder>
        <w:docPartList>
          <w:docPartGallery w:val="Quick Parts"/>
          <w:docPartCategory w:val=" Resume Name"/>
        </w:docPartList>
      </w:sdtPr>
      <w:sdtEndPr/>
      <w:sdtContent>
        <w:p w:rsidR="003D6113" w:rsidRDefault="003D6113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78"/>
            <w:gridCol w:w="9686"/>
          </w:tblGrid>
          <w:tr w:rsidR="003D6113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3D6113" w:rsidRDefault="003D6113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3D6113" w:rsidRPr="000C70DD" w:rsidRDefault="000C70DD" w:rsidP="000C70DD">
                <w:pPr>
                  <w:pStyle w:val="PersonalName"/>
                  <w:rPr>
                    <w:rFonts w:ascii="Angsana New" w:hAnsi="Angsana New" w:cs="Angsana New"/>
                    <w:b/>
                    <w:bCs/>
                    <w:szCs w:val="50"/>
                    <w:cs/>
                    <w:lang w:bidi="th-TH"/>
                  </w:rPr>
                </w:pPr>
                <w:r w:rsidRPr="000C70DD">
                  <w:rPr>
                    <w:rFonts w:ascii="Angsana New" w:hAnsi="Angsana New" w:cs="Angsana New"/>
                    <w:b/>
                    <w:bCs/>
                    <w:color w:val="628BAD" w:themeColor="accent2" w:themeShade="BF"/>
                    <w:spacing w:val="10"/>
                    <w:szCs w:val="50"/>
                    <w:cs/>
                    <w:lang w:bidi="th-TH"/>
                  </w:rPr>
                  <w:t>พรรณพัชร   ทาระนัด</w:t>
                </w:r>
              </w:p>
              <w:p w:rsidR="003D6113" w:rsidRPr="000C70DD" w:rsidRDefault="000C70DD">
                <w:pPr>
                  <w:pStyle w:val="AddressText"/>
                  <w:spacing w:line="240" w:lineRule="auto"/>
                  <w:rPr>
                    <w:rFonts w:ascii="Angsana New" w:hAnsi="Angsana New" w:cs="Angsana New"/>
                    <w:color w:val="3E5D78" w:themeColor="accent2" w:themeShade="80"/>
                    <w:sz w:val="28"/>
                    <w:szCs w:val="32"/>
                  </w:rPr>
                </w:pPr>
                <w:r w:rsidRPr="000C70DD">
                  <w:rPr>
                    <w:rFonts w:ascii="Angsana New" w:hAnsi="Angsana New" w:cs="Angsana New"/>
                    <w:color w:val="3E5D78" w:themeColor="accent2" w:themeShade="80"/>
                    <w:sz w:val="28"/>
                    <w:szCs w:val="32"/>
                  </w:rPr>
                  <w:t xml:space="preserve">206 </w:t>
                </w:r>
                <w:r w:rsidRPr="000C70DD">
                  <w:rPr>
                    <w:rFonts w:ascii="Angsana New" w:hAnsi="Angsana New" w:cs="Angsana New"/>
                    <w:color w:val="3E5D78" w:themeColor="accent2" w:themeShade="80"/>
                    <w:sz w:val="28"/>
                    <w:szCs w:val="32"/>
                    <w:cs/>
                    <w:lang w:bidi="th-TH"/>
                  </w:rPr>
                  <w:t xml:space="preserve">ซอยประเสริฐมนูกิจ </w:t>
                </w:r>
                <w:r w:rsidRPr="000C70DD">
                  <w:rPr>
                    <w:rFonts w:ascii="Angsana New" w:hAnsi="Angsana New" w:cs="Angsana New"/>
                    <w:color w:val="3E5D78" w:themeColor="accent2" w:themeShade="80"/>
                    <w:sz w:val="28"/>
                    <w:szCs w:val="32"/>
                  </w:rPr>
                  <w:t xml:space="preserve">29 </w:t>
                </w:r>
                <w:r w:rsidRPr="000C70DD">
                  <w:rPr>
                    <w:rFonts w:ascii="Angsana New" w:hAnsi="Angsana New" w:cs="Angsana New"/>
                    <w:color w:val="3E5D78" w:themeColor="accent2" w:themeShade="80"/>
                    <w:sz w:val="28"/>
                    <w:szCs w:val="32"/>
                    <w:cs/>
                    <w:lang w:bidi="th-TH"/>
                  </w:rPr>
                  <w:t xml:space="preserve">ถ.ประเสริฐมนูกิจ แขวงจรเข้บัว เขตลาดพร้าว กรุงเทพฯ </w:t>
                </w:r>
                <w:r w:rsidRPr="000C70DD">
                  <w:rPr>
                    <w:rFonts w:ascii="Angsana New" w:hAnsi="Angsana New" w:cs="Angsana New"/>
                    <w:color w:val="3E5D78" w:themeColor="accent2" w:themeShade="80"/>
                    <w:sz w:val="28"/>
                    <w:szCs w:val="32"/>
                  </w:rPr>
                  <w:t>10230</w:t>
                </w:r>
              </w:p>
              <w:p w:rsidR="003D6113" w:rsidRPr="00A9168F" w:rsidRDefault="00080023">
                <w:pPr>
                  <w:pStyle w:val="AddressText"/>
                  <w:spacing w:line="240" w:lineRule="auto"/>
                  <w:rPr>
                    <w:rFonts w:ascii="Angsana New" w:hAnsi="Angsana New" w:cs="Angsana New"/>
                    <w:color w:val="3E5D78" w:themeColor="accent2" w:themeShade="80"/>
                    <w:sz w:val="32"/>
                    <w:szCs w:val="36"/>
                  </w:rPr>
                </w:pPr>
                <w:r w:rsidRPr="00A9168F">
                  <w:rPr>
                    <w:rFonts w:ascii="Angsana New" w:hAnsi="Angsana New" w:cs="Angsana New"/>
                    <w:color w:val="3E5D78" w:themeColor="accent2" w:themeShade="80"/>
                    <w:sz w:val="32"/>
                    <w:szCs w:val="36"/>
                  </w:rPr>
                  <w:t>Phone</w:t>
                </w:r>
                <w:r w:rsidRPr="00A9168F">
                  <w:rPr>
                    <w:rFonts w:ascii="Angsana New" w:hAnsi="Angsana New" w:cs="Angsana New"/>
                    <w:color w:val="3E5D78" w:themeColor="accent2" w:themeShade="80"/>
                    <w:sz w:val="32"/>
                    <w:szCs w:val="32"/>
                    <w:cs/>
                    <w:lang w:bidi="th-TH"/>
                  </w:rPr>
                  <w:t xml:space="preserve">: </w:t>
                </w:r>
                <w:r w:rsidR="000C70DD" w:rsidRPr="00A9168F">
                  <w:rPr>
                    <w:rFonts w:ascii="Angsana New" w:hAnsi="Angsana New" w:cs="Angsana New"/>
                    <w:color w:val="3E5D78" w:themeColor="accent2" w:themeShade="80"/>
                    <w:sz w:val="32"/>
                    <w:szCs w:val="36"/>
                    <w:lang w:bidi="th-TH"/>
                  </w:rPr>
                  <w:t>0850292411</w:t>
                </w:r>
              </w:p>
              <w:p w:rsidR="003D6113" w:rsidRPr="000C70DD" w:rsidRDefault="00080023" w:rsidP="000C70DD">
                <w:pPr>
                  <w:pStyle w:val="AddressText"/>
                  <w:spacing w:line="240" w:lineRule="auto"/>
                </w:pPr>
                <w:r w:rsidRPr="00A9168F">
                  <w:rPr>
                    <w:rFonts w:ascii="Angsana New" w:hAnsi="Angsana New" w:cs="Angsana New"/>
                    <w:color w:val="3E5D78" w:themeColor="accent2" w:themeShade="80"/>
                    <w:sz w:val="32"/>
                    <w:szCs w:val="36"/>
                  </w:rPr>
                  <w:t>E</w:t>
                </w:r>
                <w:r w:rsidRPr="00A9168F">
                  <w:rPr>
                    <w:rFonts w:ascii="Angsana New" w:hAnsi="Angsana New" w:cs="Angsana New"/>
                    <w:color w:val="3E5D78" w:themeColor="accent2" w:themeShade="80"/>
                    <w:sz w:val="32"/>
                    <w:szCs w:val="32"/>
                    <w:cs/>
                    <w:lang w:bidi="th-TH"/>
                  </w:rPr>
                  <w:t>-</w:t>
                </w:r>
                <w:r w:rsidRPr="00A9168F">
                  <w:rPr>
                    <w:rFonts w:ascii="Angsana New" w:hAnsi="Angsana New" w:cs="Angsana New"/>
                    <w:color w:val="3E5D78" w:themeColor="accent2" w:themeShade="80"/>
                    <w:sz w:val="32"/>
                    <w:szCs w:val="36"/>
                  </w:rPr>
                  <w:t>mail</w:t>
                </w:r>
                <w:r w:rsidRPr="00A9168F">
                  <w:rPr>
                    <w:rFonts w:ascii="Angsana New" w:hAnsi="Angsana New" w:cs="Angsana New"/>
                    <w:color w:val="3E5D78" w:themeColor="accent2" w:themeShade="80"/>
                    <w:sz w:val="32"/>
                    <w:szCs w:val="32"/>
                    <w:cs/>
                    <w:lang w:bidi="th-TH"/>
                  </w:rPr>
                  <w:t xml:space="preserve">: </w:t>
                </w:r>
                <w:r w:rsidR="000C70DD" w:rsidRPr="00A9168F">
                  <w:rPr>
                    <w:rFonts w:ascii="Angsana New" w:hAnsi="Angsana New" w:cs="Angsana New"/>
                    <w:color w:val="3E5D78" w:themeColor="accent2" w:themeShade="80"/>
                    <w:sz w:val="32"/>
                    <w:szCs w:val="36"/>
                  </w:rPr>
                  <w:t>kate_pannapat@outlook.com</w:t>
                </w:r>
              </w:p>
            </w:tc>
          </w:tr>
        </w:tbl>
        <w:p w:rsidR="003D6113" w:rsidRDefault="00080023">
          <w:pPr>
            <w:pStyle w:val="NoSpacing"/>
          </w:pPr>
        </w:p>
      </w:sdtContent>
    </w:sdt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699"/>
      </w:tblGrid>
      <w:tr w:rsidR="003D6113" w:rsidRPr="000C70DD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3D6113" w:rsidRPr="000C70DD" w:rsidRDefault="003D6113" w:rsidP="000C70DD">
            <w:pPr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3D6113" w:rsidRPr="000C70DD" w:rsidRDefault="00080023" w:rsidP="000C70DD">
            <w:pPr>
              <w:pStyle w:val="Section"/>
              <w:rPr>
                <w:rFonts w:ascii="Angsana New" w:hAnsi="Angsana New" w:cs="Angsana New"/>
                <w:color w:val="auto"/>
                <w:sz w:val="44"/>
                <w:szCs w:val="44"/>
              </w:rPr>
            </w:pPr>
            <w:r w:rsidRPr="000C70DD">
              <w:rPr>
                <w:rFonts w:ascii="Angsana New" w:hAnsi="Angsana New" w:cs="Angsana New"/>
                <w:color w:val="auto"/>
                <w:sz w:val="44"/>
                <w:szCs w:val="44"/>
              </w:rPr>
              <w:t>Education</w:t>
            </w:r>
            <w:bookmarkStart w:id="0" w:name="_GoBack"/>
            <w:bookmarkEnd w:id="0"/>
          </w:p>
          <w:p w:rsidR="003D6113" w:rsidRPr="000C70DD" w:rsidRDefault="000C70DD" w:rsidP="000C70DD">
            <w:pPr>
              <w:pStyle w:val="Subsection"/>
              <w:spacing w:after="0"/>
              <w:rPr>
                <w:rFonts w:ascii="Angsana New" w:hAnsi="Angsana New" w:cs="Angsana New"/>
                <w:b w:val="0"/>
                <w:sz w:val="32"/>
                <w:szCs w:val="32"/>
              </w:rPr>
            </w:pPr>
            <w:r w:rsidRPr="000C70DD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King’s College London (United </w:t>
            </w:r>
            <w:proofErr w:type="gramStart"/>
            <w:r w:rsidRPr="000C70DD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Kingdom) </w:t>
            </w:r>
            <w:r w:rsidR="00080023" w:rsidRPr="000C70DD">
              <w:rPr>
                <w:rFonts w:ascii="Angsana New" w:hAnsi="Angsana New" w:cs="Angsana New"/>
                <w:b w:val="0"/>
                <w:sz w:val="32"/>
                <w:szCs w:val="32"/>
                <w:cs/>
                <w:lang w:bidi="th-TH"/>
              </w:rPr>
              <w:t xml:space="preserve"> (</w:t>
            </w:r>
            <w:proofErr w:type="gramEnd"/>
            <w:r w:rsidRPr="000C70DD">
              <w:rPr>
                <w:rFonts w:ascii="Angsana New" w:hAnsi="Angsana New" w:cs="Angsana New"/>
                <w:b w:val="0"/>
                <w:sz w:val="32"/>
                <w:szCs w:val="32"/>
              </w:rPr>
              <w:t>2015</w:t>
            </w:r>
            <w:r w:rsidR="00080023" w:rsidRPr="000C70DD">
              <w:rPr>
                <w:rFonts w:ascii="Angsana New" w:hAnsi="Angsana New" w:cs="Angsana New"/>
                <w:b w:val="0"/>
                <w:sz w:val="32"/>
                <w:szCs w:val="32"/>
                <w:cs/>
                <w:lang w:bidi="th-TH"/>
              </w:rPr>
              <w:t>)</w:t>
            </w:r>
          </w:p>
          <w:p w:rsidR="000C70DD" w:rsidRPr="000C70DD" w:rsidRDefault="000C70DD" w:rsidP="000C70DD">
            <w:pPr>
              <w:pStyle w:val="ListBullet"/>
              <w:numPr>
                <w:ilvl w:val="0"/>
                <w:numId w:val="1"/>
              </w:numPr>
              <w:spacing w:after="0" w:line="240" w:lineRule="auto"/>
              <w:rPr>
                <w:rFonts w:ascii="Angsana New" w:hAnsi="Angsana New" w:cs="Angsana New"/>
                <w:sz w:val="32"/>
                <w:szCs w:val="32"/>
              </w:rPr>
            </w:pPr>
            <w:r w:rsidRPr="000C70DD">
              <w:rPr>
                <w:rFonts w:ascii="Angsana New" w:hAnsi="Angsana New" w:cs="Angsana New"/>
                <w:sz w:val="32"/>
                <w:szCs w:val="32"/>
              </w:rPr>
              <w:t>International Political Economy (Pass with merit)</w:t>
            </w:r>
          </w:p>
          <w:p w:rsidR="000C70DD" w:rsidRPr="000C70DD" w:rsidRDefault="000C70DD" w:rsidP="000C70DD">
            <w:pPr>
              <w:pStyle w:val="Subsection"/>
              <w:spacing w:after="0"/>
              <w:rPr>
                <w:rFonts w:ascii="Angsana New" w:hAnsi="Angsana New" w:cs="Angsana New"/>
                <w:b w:val="0"/>
                <w:sz w:val="32"/>
                <w:szCs w:val="32"/>
              </w:rPr>
            </w:pPr>
            <w:r w:rsidRPr="000C70DD">
              <w:rPr>
                <w:rFonts w:ascii="Angsana New" w:hAnsi="Angsana New" w:cs="Angsana New"/>
                <w:sz w:val="32"/>
                <w:szCs w:val="32"/>
                <w:lang w:bidi="th-TH"/>
              </w:rPr>
              <w:t>Peking University (</w:t>
            </w:r>
            <w:proofErr w:type="gramStart"/>
            <w:r w:rsidRPr="000C70DD">
              <w:rPr>
                <w:rFonts w:ascii="Angsana New" w:hAnsi="Angsana New" w:cs="Angsana New"/>
                <w:sz w:val="32"/>
                <w:szCs w:val="32"/>
                <w:lang w:bidi="th-TH"/>
              </w:rPr>
              <w:t>China)</w:t>
            </w:r>
            <w:r w:rsidRPr="000C70DD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</w:t>
            </w:r>
            <w:r w:rsidRPr="000C70DD">
              <w:rPr>
                <w:rFonts w:ascii="Angsana New" w:hAnsi="Angsana New" w:cs="Angsana New"/>
                <w:b w:val="0"/>
                <w:sz w:val="32"/>
                <w:szCs w:val="32"/>
                <w:cs/>
                <w:lang w:bidi="th-TH"/>
              </w:rPr>
              <w:t xml:space="preserve"> (</w:t>
            </w:r>
            <w:proofErr w:type="gramEnd"/>
            <w:r w:rsidRPr="000C70DD">
              <w:rPr>
                <w:rFonts w:ascii="Angsana New" w:hAnsi="Angsana New" w:cs="Angsana New"/>
                <w:b w:val="0"/>
                <w:sz w:val="32"/>
                <w:szCs w:val="32"/>
              </w:rPr>
              <w:t>2015</w:t>
            </w:r>
            <w:r w:rsidRPr="000C70DD">
              <w:rPr>
                <w:rFonts w:ascii="Angsana New" w:hAnsi="Angsana New" w:cs="Angsana New"/>
                <w:b w:val="0"/>
                <w:sz w:val="32"/>
                <w:szCs w:val="32"/>
                <w:cs/>
                <w:lang w:bidi="th-TH"/>
              </w:rPr>
              <w:t>)</w:t>
            </w:r>
          </w:p>
          <w:p w:rsidR="000C70DD" w:rsidRPr="000C70DD" w:rsidRDefault="000C70DD" w:rsidP="000C70DD">
            <w:pPr>
              <w:pStyle w:val="ListBullet"/>
              <w:numPr>
                <w:ilvl w:val="0"/>
                <w:numId w:val="1"/>
              </w:numPr>
              <w:spacing w:after="0" w:line="240" w:lineRule="auto"/>
              <w:rPr>
                <w:rFonts w:ascii="Angsana New" w:hAnsi="Angsana New" w:cs="Angsana New"/>
                <w:sz w:val="32"/>
                <w:szCs w:val="32"/>
              </w:rPr>
            </w:pPr>
            <w:r w:rsidRPr="000C70DD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 xml:space="preserve">บริหารธุรกิจ </w:t>
            </w:r>
            <w:r w:rsidRPr="000C70DD">
              <w:rPr>
                <w:rFonts w:ascii="Angsana New" w:hAnsi="Angsana New" w:cs="Angsana New"/>
                <w:sz w:val="32"/>
                <w:szCs w:val="32"/>
                <w:lang w:bidi="th-TH"/>
              </w:rPr>
              <w:t>(GPA 3.33)</w:t>
            </w:r>
          </w:p>
          <w:p w:rsidR="003D6113" w:rsidRPr="00A9168F" w:rsidRDefault="003D6113" w:rsidP="000C70DD">
            <w:pPr>
              <w:spacing w:after="0" w:line="240" w:lineRule="auto"/>
              <w:rPr>
                <w:rFonts w:ascii="Angsana New" w:hAnsi="Angsana New" w:cs="Angsana New"/>
                <w:sz w:val="24"/>
                <w:szCs w:val="24"/>
              </w:rPr>
            </w:pPr>
          </w:p>
          <w:p w:rsidR="003D6113" w:rsidRPr="000C70DD" w:rsidRDefault="00080023" w:rsidP="000C70DD">
            <w:pPr>
              <w:pStyle w:val="Section"/>
              <w:spacing w:after="0"/>
              <w:rPr>
                <w:rFonts w:ascii="Angsana New" w:hAnsi="Angsana New" w:cs="Angsana New"/>
                <w:color w:val="auto"/>
                <w:sz w:val="44"/>
                <w:szCs w:val="44"/>
              </w:rPr>
            </w:pPr>
            <w:r w:rsidRPr="000C70DD">
              <w:rPr>
                <w:rFonts w:ascii="Angsana New" w:hAnsi="Angsana New" w:cs="Angsana New"/>
                <w:color w:val="auto"/>
                <w:sz w:val="44"/>
                <w:szCs w:val="44"/>
              </w:rPr>
              <w:t>Experience</w:t>
            </w:r>
          </w:p>
          <w:p w:rsidR="000C70DD" w:rsidRPr="000C70DD" w:rsidRDefault="000C70DD" w:rsidP="000C70DD">
            <w:pPr>
              <w:pStyle w:val="Subsection"/>
              <w:spacing w:after="0"/>
              <w:rPr>
                <w:rStyle w:val="SubsectionDateChar"/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0C70DD">
              <w:rPr>
                <w:rStyle w:val="SubsectionDateChar"/>
                <w:rFonts w:ascii="Angsana New" w:hAnsi="Angsana New" w:cs="Angsana New"/>
                <w:b/>
                <w:bCs/>
                <w:sz w:val="32"/>
                <w:szCs w:val="32"/>
                <w:cs/>
                <w:lang w:bidi="th-TH"/>
              </w:rPr>
              <w:t xml:space="preserve">งานแปล จีน </w:t>
            </w:r>
            <w:r w:rsidRPr="000C70DD">
              <w:rPr>
                <w:rStyle w:val="SubsectionDateChar"/>
                <w:rFonts w:ascii="Angsana New" w:hAnsi="Angsana New" w:cs="Angsana New"/>
                <w:b/>
                <w:bCs/>
                <w:sz w:val="32"/>
                <w:szCs w:val="32"/>
                <w:lang w:bidi="th-TH"/>
              </w:rPr>
              <w:t>&gt;</w:t>
            </w:r>
            <w:r w:rsidRPr="000C70DD">
              <w:rPr>
                <w:rStyle w:val="SubsectionDateChar"/>
                <w:rFonts w:ascii="Angsana New" w:hAnsi="Angsana New" w:cs="Angsana New"/>
                <w:b/>
                <w:bCs/>
                <w:sz w:val="32"/>
                <w:szCs w:val="32"/>
                <w:cs/>
                <w:lang w:bidi="th-TH"/>
              </w:rPr>
              <w:t xml:space="preserve"> ไทย</w:t>
            </w:r>
            <w:r w:rsidRPr="000C70DD">
              <w:rPr>
                <w:rStyle w:val="SubsectionDateChar"/>
                <w:rFonts w:ascii="Angsana New" w:hAnsi="Angsana New" w:cs="Angsana New"/>
                <w:sz w:val="32"/>
                <w:szCs w:val="32"/>
                <w:cs/>
                <w:lang w:bidi="th-TH"/>
              </w:rPr>
              <w:t xml:space="preserve"> </w:t>
            </w:r>
          </w:p>
          <w:sdt>
            <w:sdtPr>
              <w:rPr>
                <w:rStyle w:val="SubsectionDateChar"/>
                <w:rFonts w:ascii="Angsana New" w:hAnsi="Angsana New" w:cs="Angsana New"/>
                <w:sz w:val="32"/>
                <w:szCs w:val="32"/>
              </w:rPr>
              <w:id w:val="326177524"/>
              <w:placeholder>
                <w:docPart w:val="72901893463646F18CC641351E14C3D1"/>
              </w:placeholder>
            </w:sdtPr>
            <w:sdtEndPr>
              <w:rPr>
                <w:rStyle w:val="SubsectionDateChar"/>
              </w:rPr>
            </w:sdtEndPr>
            <w:sdtContent>
              <w:p w:rsidR="003D6113" w:rsidRPr="000C70DD" w:rsidRDefault="000C70DD" w:rsidP="000C70DD">
                <w:pPr>
                  <w:pStyle w:val="Subsection"/>
                  <w:spacing w:after="0"/>
                  <w:rPr>
                    <w:rFonts w:ascii="Angsana New" w:hAnsi="Angsana New" w:cs="Angsana New"/>
                    <w:b w:val="0"/>
                    <w:sz w:val="32"/>
                    <w:szCs w:val="32"/>
                    <w:lang w:bidi="th-TH"/>
                  </w:rPr>
                </w:pPr>
                <w:r w:rsidRPr="000C70DD">
                  <w:rPr>
                    <w:rStyle w:val="SubsectionDateChar"/>
                    <w:rFonts w:ascii="Angsana New" w:hAnsi="Angsana New" w:cs="Angsana New"/>
                    <w:sz w:val="32"/>
                    <w:szCs w:val="32"/>
                    <w:cs/>
                    <w:lang w:bidi="th-TH"/>
                  </w:rPr>
                  <w:t>ธนาคารกสิกร</w:t>
                </w:r>
              </w:p>
            </w:sdtContent>
          </w:sdt>
          <w:p w:rsidR="000C70DD" w:rsidRPr="000C70DD" w:rsidRDefault="000C70DD" w:rsidP="000C70DD">
            <w:pPr>
              <w:pStyle w:val="Subsection"/>
              <w:spacing w:after="0"/>
              <w:rPr>
                <w:rStyle w:val="SubsectionDateChar"/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0C70DD">
              <w:rPr>
                <w:rStyle w:val="SubsectionDateChar"/>
                <w:rFonts w:ascii="Angsana New" w:hAnsi="Angsana New" w:cs="Angsana New"/>
                <w:b/>
                <w:bCs/>
                <w:sz w:val="32"/>
                <w:szCs w:val="32"/>
                <w:cs/>
                <w:lang w:bidi="th-TH"/>
              </w:rPr>
              <w:t>งานล่าม</w:t>
            </w:r>
            <w:r w:rsidRPr="000C70DD">
              <w:rPr>
                <w:rStyle w:val="SubsectionDateChar"/>
                <w:rFonts w:ascii="Angsana New" w:hAnsi="Angsana New" w:cs="Angsana New"/>
                <w:b/>
                <w:bCs/>
                <w:sz w:val="32"/>
                <w:szCs w:val="32"/>
                <w:cs/>
                <w:lang w:bidi="th-TH"/>
              </w:rPr>
              <w:t xml:space="preserve"> จีน</w:t>
            </w:r>
            <w:r w:rsidRPr="000C70DD">
              <w:rPr>
                <w:rStyle w:val="SubsectionDateChar"/>
                <w:rFonts w:ascii="Angsana New" w:hAnsi="Angsana New" w:cs="Angsana New"/>
                <w:b/>
                <w:bCs/>
                <w:sz w:val="32"/>
                <w:szCs w:val="32"/>
                <w:cs/>
                <w:lang w:bidi="th-TH"/>
              </w:rPr>
              <w:t xml:space="preserve"> </w:t>
            </w:r>
            <w:r w:rsidRPr="000C70DD">
              <w:rPr>
                <w:rStyle w:val="SubsectionDateChar"/>
                <w:rFonts w:ascii="Angsana New" w:hAnsi="Angsana New" w:cs="Angsana New"/>
                <w:b/>
                <w:bCs/>
                <w:sz w:val="32"/>
                <w:szCs w:val="32"/>
                <w:lang w:bidi="th-TH"/>
              </w:rPr>
              <w:t>&lt;</w:t>
            </w:r>
            <w:r w:rsidRPr="000C70DD">
              <w:rPr>
                <w:rStyle w:val="SubsectionDateChar"/>
                <w:rFonts w:ascii="Angsana New" w:hAnsi="Angsana New" w:cs="Angsana New"/>
                <w:b/>
                <w:bCs/>
                <w:sz w:val="32"/>
                <w:szCs w:val="32"/>
                <w:lang w:bidi="th-TH"/>
              </w:rPr>
              <w:t>&gt;</w:t>
            </w:r>
            <w:r w:rsidRPr="000C70DD">
              <w:rPr>
                <w:rStyle w:val="SubsectionDateChar"/>
                <w:rFonts w:ascii="Angsana New" w:hAnsi="Angsana New" w:cs="Angsana New"/>
                <w:b/>
                <w:bCs/>
                <w:sz w:val="32"/>
                <w:szCs w:val="32"/>
                <w:cs/>
                <w:lang w:bidi="th-TH"/>
              </w:rPr>
              <w:t xml:space="preserve"> </w:t>
            </w:r>
            <w:r w:rsidRPr="000C70DD">
              <w:rPr>
                <w:rStyle w:val="SubsectionDateChar"/>
                <w:rFonts w:ascii="Angsana New" w:hAnsi="Angsana New" w:cs="Angsana New"/>
                <w:b/>
                <w:bCs/>
                <w:sz w:val="32"/>
                <w:szCs w:val="32"/>
                <w:cs/>
                <w:lang w:bidi="th-TH"/>
              </w:rPr>
              <w:t>ไทย</w:t>
            </w:r>
            <w:r w:rsidRPr="000C70DD">
              <w:rPr>
                <w:rStyle w:val="SubsectionDateChar"/>
                <w:rFonts w:ascii="Angsana New" w:hAnsi="Angsana New" w:cs="Angsana New"/>
                <w:sz w:val="32"/>
                <w:szCs w:val="32"/>
                <w:cs/>
                <w:lang w:bidi="th-TH"/>
              </w:rPr>
              <w:t xml:space="preserve"> </w:t>
            </w:r>
          </w:p>
          <w:sdt>
            <w:sdtPr>
              <w:rPr>
                <w:rStyle w:val="SubsectionDateChar"/>
                <w:rFonts w:ascii="Angsana New" w:hAnsi="Angsana New" w:cs="Angsana New"/>
                <w:sz w:val="32"/>
                <w:szCs w:val="32"/>
              </w:rPr>
              <w:id w:val="-1004822059"/>
              <w:placeholder>
                <w:docPart w:val="696895E4FECB4B39B0B9BEC79C9C7666"/>
              </w:placeholder>
            </w:sdtPr>
            <w:sdtContent>
              <w:p w:rsidR="000C70DD" w:rsidRPr="000C70DD" w:rsidRDefault="000C70DD" w:rsidP="000C70DD">
                <w:pPr>
                  <w:pStyle w:val="Subsection"/>
                  <w:spacing w:after="0"/>
                  <w:rPr>
                    <w:rFonts w:ascii="Angsana New" w:hAnsi="Angsana New" w:cs="Angsana New"/>
                    <w:b w:val="0"/>
                    <w:sz w:val="32"/>
                    <w:szCs w:val="32"/>
                    <w:lang w:bidi="th-TH"/>
                  </w:rPr>
                </w:pPr>
                <w:r w:rsidRPr="000C70DD">
                  <w:rPr>
                    <w:rStyle w:val="SubsectionDateChar"/>
                    <w:rFonts w:ascii="Angsana New" w:hAnsi="Angsana New" w:cs="Angsana New"/>
                    <w:sz w:val="32"/>
                    <w:szCs w:val="32"/>
                    <w:cs/>
                    <w:lang w:bidi="th-TH"/>
                  </w:rPr>
                  <w:t xml:space="preserve">คิง เพาเวอร์, กระทรวงพาณิชย์, </w:t>
                </w:r>
                <w:r w:rsidRPr="000C70DD">
                  <w:rPr>
                    <w:rStyle w:val="SubsectionDateChar"/>
                    <w:rFonts w:ascii="Angsana New" w:hAnsi="Angsana New" w:cs="Angsana New"/>
                    <w:sz w:val="32"/>
                    <w:szCs w:val="32"/>
                    <w:lang w:bidi="th-TH"/>
                  </w:rPr>
                  <w:t>Canon Beijing</w:t>
                </w:r>
              </w:p>
            </w:sdtContent>
          </w:sdt>
          <w:p w:rsidR="000C70DD" w:rsidRPr="000C70DD" w:rsidRDefault="000C70DD" w:rsidP="000C70DD">
            <w:pPr>
              <w:pStyle w:val="Subsection"/>
              <w:spacing w:after="0"/>
              <w:rPr>
                <w:rStyle w:val="SubsectionDateChar"/>
                <w:rFonts w:ascii="Angsana New" w:hAnsi="Angsana New" w:cs="Angsana New"/>
                <w:sz w:val="32"/>
                <w:szCs w:val="32"/>
                <w:cs/>
                <w:lang w:bidi="th-TH"/>
              </w:rPr>
            </w:pPr>
            <w:r w:rsidRPr="000C70DD">
              <w:rPr>
                <w:rStyle w:val="SubsectionDateChar"/>
                <w:rFonts w:ascii="Angsana New" w:hAnsi="Angsana New" w:cs="Angsana New"/>
                <w:b/>
                <w:bCs/>
                <w:sz w:val="32"/>
                <w:szCs w:val="32"/>
                <w:cs/>
                <w:lang w:bidi="th-TH"/>
              </w:rPr>
              <w:t xml:space="preserve">งานแปล อังกฤษ </w:t>
            </w:r>
            <w:r w:rsidRPr="000C70DD">
              <w:rPr>
                <w:rStyle w:val="SubsectionDateChar"/>
                <w:rFonts w:ascii="Angsana New" w:hAnsi="Angsana New" w:cs="Angsana New"/>
                <w:b/>
                <w:bCs/>
                <w:sz w:val="32"/>
                <w:szCs w:val="32"/>
                <w:lang w:bidi="th-TH"/>
              </w:rPr>
              <w:t xml:space="preserve">&lt;&gt; </w:t>
            </w:r>
            <w:r w:rsidRPr="000C70DD">
              <w:rPr>
                <w:rStyle w:val="SubsectionDateChar"/>
                <w:rFonts w:ascii="Angsana New" w:hAnsi="Angsana New" w:cs="Angsana New"/>
                <w:b/>
                <w:bCs/>
                <w:sz w:val="32"/>
                <w:szCs w:val="32"/>
                <w:cs/>
                <w:lang w:bidi="th-TH"/>
              </w:rPr>
              <w:t>ไทย</w:t>
            </w:r>
          </w:p>
          <w:sdt>
            <w:sdtPr>
              <w:rPr>
                <w:rStyle w:val="SubsectionDateChar"/>
                <w:rFonts w:ascii="Angsana New" w:hAnsi="Angsana New" w:cs="Angsana New"/>
                <w:sz w:val="32"/>
                <w:szCs w:val="32"/>
              </w:rPr>
              <w:id w:val="337972064"/>
              <w:placeholder>
                <w:docPart w:val="3B6791B5BD5449A78BAEA98140B63EAD"/>
              </w:placeholder>
            </w:sdtPr>
            <w:sdtContent>
              <w:p w:rsidR="000C70DD" w:rsidRPr="000C70DD" w:rsidRDefault="000C70DD" w:rsidP="000C70DD">
                <w:pPr>
                  <w:pStyle w:val="Subsection"/>
                  <w:spacing w:after="0"/>
                  <w:rPr>
                    <w:rFonts w:ascii="Angsana New" w:hAnsi="Angsana New" w:cs="Angsana New"/>
                    <w:b w:val="0"/>
                    <w:sz w:val="32"/>
                    <w:szCs w:val="32"/>
                    <w:cs/>
                    <w:lang w:bidi="th-TH"/>
                  </w:rPr>
                </w:pPr>
                <w:r w:rsidRPr="000C70DD">
                  <w:rPr>
                    <w:rStyle w:val="SubsectionDateChar"/>
                    <w:rFonts w:ascii="Angsana New" w:hAnsi="Angsana New" w:cs="Angsana New"/>
                    <w:sz w:val="32"/>
                    <w:szCs w:val="32"/>
                    <w:lang w:bidi="th-TH"/>
                  </w:rPr>
                  <w:t>Mavens of London</w:t>
                </w:r>
                <w:r w:rsidRPr="000C70DD">
                  <w:rPr>
                    <w:rStyle w:val="SubsectionDateChar"/>
                    <w:rFonts w:ascii="Angsana New" w:hAnsi="Angsana New" w:cs="Angsana New"/>
                    <w:sz w:val="32"/>
                    <w:szCs w:val="32"/>
                    <w:cs/>
                    <w:lang w:bidi="th-TH"/>
                  </w:rPr>
                  <w:t xml:space="preserve">, </w:t>
                </w:r>
                <w:r w:rsidRPr="000C70DD">
                  <w:rPr>
                    <w:rStyle w:val="SubsectionDateChar"/>
                    <w:rFonts w:ascii="Angsana New" w:hAnsi="Angsana New" w:cs="Angsana New"/>
                    <w:sz w:val="32"/>
                    <w:szCs w:val="32"/>
                    <w:lang w:bidi="th-TH"/>
                  </w:rPr>
                  <w:t>Canon Beijing</w:t>
                </w:r>
              </w:p>
            </w:sdtContent>
          </w:sdt>
          <w:p w:rsidR="000C70DD" w:rsidRPr="00A9168F" w:rsidRDefault="000C70DD" w:rsidP="000C70DD">
            <w:pPr>
              <w:pStyle w:val="Section"/>
              <w:rPr>
                <w:rFonts w:ascii="Angsana New" w:hAnsi="Angsana New" w:cs="Angsana New"/>
                <w:szCs w:val="24"/>
              </w:rPr>
            </w:pPr>
          </w:p>
          <w:p w:rsidR="003D6113" w:rsidRPr="000C70DD" w:rsidRDefault="00080023" w:rsidP="000C70DD">
            <w:pPr>
              <w:pStyle w:val="Section"/>
              <w:rPr>
                <w:rFonts w:ascii="Angsana New" w:hAnsi="Angsana New" w:cs="Angsana New"/>
                <w:color w:val="auto"/>
                <w:sz w:val="44"/>
                <w:szCs w:val="44"/>
              </w:rPr>
            </w:pPr>
            <w:r w:rsidRPr="000C70DD">
              <w:rPr>
                <w:rFonts w:ascii="Angsana New" w:hAnsi="Angsana New" w:cs="Angsana New"/>
                <w:color w:val="auto"/>
                <w:sz w:val="44"/>
                <w:szCs w:val="44"/>
              </w:rPr>
              <w:t>Skills</w:t>
            </w:r>
          </w:p>
          <w:p w:rsidR="000C70DD" w:rsidRPr="000C70DD" w:rsidRDefault="000C70DD" w:rsidP="000C70DD">
            <w:pPr>
              <w:pStyle w:val="ListBullet"/>
              <w:spacing w:line="240" w:lineRule="auto"/>
              <w:rPr>
                <w:rFonts w:ascii="Angsana New" w:hAnsi="Angsana New" w:cs="Angsana New"/>
                <w:sz w:val="32"/>
                <w:szCs w:val="32"/>
              </w:rPr>
            </w:pPr>
            <w:r w:rsidRPr="000C70DD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 xml:space="preserve">ภาษาอังกฤษ </w:t>
            </w:r>
            <w:r w:rsidRPr="000C70DD">
              <w:rPr>
                <w:rFonts w:ascii="Angsana New" w:hAnsi="Angsana New" w:cs="Angsana New"/>
                <w:sz w:val="32"/>
                <w:szCs w:val="32"/>
                <w:lang w:bidi="th-TH"/>
              </w:rPr>
              <w:t>(TOEFL IBT 106/120)</w:t>
            </w:r>
          </w:p>
          <w:p w:rsidR="000C70DD" w:rsidRPr="000C70DD" w:rsidRDefault="000C70DD" w:rsidP="000C70DD">
            <w:pPr>
              <w:pStyle w:val="ListBullet"/>
              <w:spacing w:line="240" w:lineRule="auto"/>
              <w:rPr>
                <w:rFonts w:ascii="Angsana New" w:hAnsi="Angsana New" w:cs="Angsana New"/>
                <w:sz w:val="32"/>
                <w:szCs w:val="32"/>
              </w:rPr>
            </w:pPr>
            <w:r w:rsidRPr="000C70DD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 xml:space="preserve">ภาษาจีน </w:t>
            </w:r>
            <w:r w:rsidRPr="000C70DD">
              <w:rPr>
                <w:rFonts w:ascii="Angsana New" w:hAnsi="Angsana New" w:cs="Angsana New"/>
                <w:sz w:val="32"/>
                <w:szCs w:val="32"/>
                <w:lang w:bidi="th-TH"/>
              </w:rPr>
              <w:t>(HSK 8)</w:t>
            </w:r>
          </w:p>
          <w:p w:rsidR="003D6113" w:rsidRPr="00A9168F" w:rsidRDefault="000C70DD" w:rsidP="00A9168F">
            <w:pPr>
              <w:pStyle w:val="ListBullet"/>
              <w:spacing w:line="240" w:lineRule="auto"/>
              <w:rPr>
                <w:rFonts w:ascii="Angsana New" w:hAnsi="Angsana New" w:cs="Angsana New"/>
                <w:sz w:val="32"/>
                <w:szCs w:val="32"/>
              </w:rPr>
            </w:pPr>
            <w:r w:rsidRPr="000C70DD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>อื่นๆ</w:t>
            </w:r>
            <w:r w:rsidRPr="000C70DD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:</w:t>
            </w:r>
            <w:r w:rsidRPr="000C70DD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 xml:space="preserve"> </w:t>
            </w:r>
            <w:r w:rsidRPr="000C70DD">
              <w:rPr>
                <w:rFonts w:ascii="Angsana New" w:hAnsi="Angsana New" w:cs="Angsana New"/>
                <w:sz w:val="32"/>
                <w:szCs w:val="32"/>
              </w:rPr>
              <w:t xml:space="preserve">Stata, SPSS, </w:t>
            </w:r>
            <w:r w:rsidRPr="000C70DD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>ขิม</w:t>
            </w: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3D6113">
        <w:trPr>
          <w:trHeight w:val="576"/>
        </w:trPr>
        <w:tc>
          <w:tcPr>
            <w:tcW w:w="9576" w:type="dxa"/>
          </w:tcPr>
          <w:p w:rsidR="003D6113" w:rsidRDefault="003D6113">
            <w:pPr>
              <w:spacing w:after="0" w:line="240" w:lineRule="auto"/>
            </w:pPr>
          </w:p>
        </w:tc>
      </w:tr>
    </w:tbl>
    <w:p w:rsidR="003D6113" w:rsidRDefault="003D6113" w:rsidP="00A9168F"/>
    <w:sectPr w:rsidR="003D6113" w:rsidSect="000C70DD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023" w:rsidRDefault="00080023">
      <w:pPr>
        <w:spacing w:after="0" w:line="240" w:lineRule="auto"/>
      </w:pPr>
      <w:r>
        <w:separator/>
      </w:r>
    </w:p>
  </w:endnote>
  <w:endnote w:type="continuationSeparator" w:id="0">
    <w:p w:rsidR="00080023" w:rsidRDefault="00080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113" w:rsidRDefault="00080023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</w:instrText>
    </w:r>
    <w:r>
      <w:rPr>
        <w:rFonts w:cs="Angsana New"/>
        <w:szCs w:val="20"/>
        <w:cs/>
        <w:lang w:bidi="th-TH"/>
      </w:rPr>
      <w:instrText xml:space="preserve">* </w:instrText>
    </w:r>
    <w:r>
      <w:instrText>Arabic  \</w:instrText>
    </w:r>
    <w:r>
      <w:rPr>
        <w:rFonts w:cs="Angsana New"/>
        <w:szCs w:val="20"/>
        <w:cs/>
        <w:lang w:bidi="th-TH"/>
      </w:rPr>
      <w:instrText xml:space="preserve">* </w:instrText>
    </w:r>
    <w:r>
      <w:instrText xml:space="preserve">MERGEFORMAT </w:instrText>
    </w:r>
    <w:r>
      <w:fldChar w:fldCharType="separate"/>
    </w:r>
    <w:r w:rsidR="00A9168F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placeholder/>
        <w:showingPlcHdr/>
        <w:text/>
      </w:sdtPr>
      <w:sdtEndPr/>
      <w:sdtContent>
        <w:r>
          <w:rPr>
            <w:rFonts w:cs="Angsana New"/>
            <w:szCs w:val="20"/>
            <w:cs/>
            <w:lang w:bidi="th-TH"/>
          </w:rPr>
          <w:t>[</w:t>
        </w:r>
        <w:r>
          <w:t>Type your phone number</w:t>
        </w:r>
        <w:r>
          <w:rPr>
            <w:rFonts w:cs="Angsana New"/>
            <w:szCs w:val="20"/>
            <w:cs/>
            <w:lang w:bidi="th-TH"/>
          </w:rPr>
          <w:t>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113" w:rsidRDefault="00080023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</w:instrText>
    </w:r>
    <w:r>
      <w:rPr>
        <w:rFonts w:cs="Angsana New"/>
        <w:szCs w:val="20"/>
        <w:cs/>
        <w:lang w:bidi="th-TH"/>
      </w:rPr>
      <w:instrText xml:space="preserve">* </w:instrText>
    </w:r>
    <w:r>
      <w:instrText>Arabic  \</w:instrText>
    </w:r>
    <w:r>
      <w:rPr>
        <w:rFonts w:cs="Angsana New"/>
        <w:szCs w:val="20"/>
        <w:cs/>
        <w:lang w:bidi="th-TH"/>
      </w:rPr>
      <w:instrText xml:space="preserve">* </w:instrText>
    </w:r>
    <w:r>
      <w:instrText xml:space="preserve">MERGEFORMAT </w:instrText>
    </w:r>
    <w:r>
      <w:fldChar w:fldCharType="separate"/>
    </w:r>
    <w:r w:rsidR="00A9168F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placeholder/>
        <w:temporary/>
        <w:showingPlcHdr/>
        <w:text/>
      </w:sdtPr>
      <w:sdtEndPr/>
      <w:sdtContent>
        <w:r>
          <w:rPr>
            <w:rFonts w:cs="Angsana New"/>
            <w:szCs w:val="20"/>
            <w:cs/>
            <w:lang w:bidi="th-TH"/>
          </w:rPr>
          <w:t>[</w:t>
        </w:r>
        <w:r>
          <w:t>Type your e</w:t>
        </w:r>
        <w:r>
          <w:rPr>
            <w:rFonts w:cs="Angsana New"/>
            <w:szCs w:val="20"/>
            <w:cs/>
            <w:lang w:bidi="th-TH"/>
          </w:rPr>
          <w:t>-</w:t>
        </w:r>
        <w:r>
          <w:t>mail address</w:t>
        </w:r>
        <w:r>
          <w:rPr>
            <w:rFonts w:cs="Angsana New"/>
            <w:szCs w:val="20"/>
            <w:cs/>
            <w:lang w:bidi="th-TH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023" w:rsidRDefault="00080023">
      <w:pPr>
        <w:spacing w:after="0" w:line="240" w:lineRule="auto"/>
      </w:pPr>
      <w:r>
        <w:separator/>
      </w:r>
    </w:p>
  </w:footnote>
  <w:footnote w:type="continuationSeparator" w:id="0">
    <w:p w:rsidR="00080023" w:rsidRDefault="00080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113" w:rsidRDefault="003D6113">
    <w:pPr>
      <w:pStyle w:val="HeaderLef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113" w:rsidRDefault="00080023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</w:t>
    </w:r>
    <w:r>
      <w:rPr>
        <w:rFonts w:cs="Angsana New"/>
        <w:cs/>
        <w:lang w:bidi="th-TH"/>
      </w:rPr>
      <w:t xml:space="preserve">: </w:t>
    </w:r>
    <w:sdt>
      <w:sdtPr>
        <w:id w:val="176939009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C70DD">
          <w:rPr>
            <w:rFonts w:cs="Angsana New" w:hint="cs"/>
            <w:lang w:bidi="th-TH"/>
          </w:rPr>
          <w:t>Wit Ngernprasertsri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0DD"/>
    <w:rsid w:val="00080023"/>
    <w:rsid w:val="000C70DD"/>
    <w:rsid w:val="003D6113"/>
    <w:rsid w:val="00A9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DDCA7"/>
  <w15:docId w15:val="{46A64C04-7744-47F7-8473-1AEB068C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twi\AppData\Roaming\Microsoft\Templates\Resume%20(Origi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60537B6825545029F12E5C823CF8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2967C-C876-4150-867D-BBD375D251BC}"/>
      </w:docPartPr>
      <w:docPartBody>
        <w:p w:rsidR="00000000" w:rsidRDefault="00CD3F44">
          <w:pPr>
            <w:pStyle w:val="E60537B6825545029F12E5C823CF81BD"/>
          </w:pPr>
          <w:r>
            <w:rPr>
              <w:rStyle w:val="PlaceholderText"/>
            </w:rPr>
            <w:t>Choose a building block</w:t>
          </w:r>
          <w:r>
            <w:rPr>
              <w:rStyle w:val="PlaceholderText"/>
              <w:rFonts w:cs="Angsana New"/>
              <w:cs/>
              <w:lang w:bidi="th-TH"/>
            </w:rPr>
            <w:t>.</w:t>
          </w:r>
        </w:p>
      </w:docPartBody>
    </w:docPart>
    <w:docPart>
      <w:docPartPr>
        <w:name w:val="72901893463646F18CC641351E14C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C6C92-9184-403A-BD87-A5EE1098EED3}"/>
      </w:docPartPr>
      <w:docPartBody>
        <w:p w:rsidR="00000000" w:rsidRDefault="00CD3F44">
          <w:pPr>
            <w:pStyle w:val="72901893463646F18CC641351E14C3D1"/>
          </w:pPr>
          <w:r>
            <w:rPr>
              <w:rStyle w:val="SubsectionDateChar"/>
              <w:rFonts w:cs="Angsana New"/>
              <w:szCs w:val="18"/>
              <w:cs/>
              <w:lang w:bidi="th-TH"/>
            </w:rPr>
            <w:t>[</w:t>
          </w:r>
          <w:r>
            <w:rPr>
              <w:rStyle w:val="SubsectionDateChar"/>
            </w:rPr>
            <w:t>Type the company name</w:t>
          </w:r>
          <w:r>
            <w:rPr>
              <w:rStyle w:val="SubsectionDateChar"/>
              <w:rFonts w:cs="Angsana New"/>
              <w:szCs w:val="18"/>
              <w:cs/>
              <w:lang w:bidi="th-TH"/>
            </w:rPr>
            <w:t>]</w:t>
          </w:r>
        </w:p>
      </w:docPartBody>
    </w:docPart>
    <w:docPart>
      <w:docPartPr>
        <w:name w:val="696895E4FECB4B39B0B9BEC79C9C7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0D20C-CB38-4BAC-BEF0-76596AEBC89C}"/>
      </w:docPartPr>
      <w:docPartBody>
        <w:p w:rsidR="00000000" w:rsidRDefault="00365093" w:rsidP="00365093">
          <w:pPr>
            <w:pStyle w:val="696895E4FECB4B39B0B9BEC79C9C7666"/>
          </w:pPr>
          <w:r>
            <w:rPr>
              <w:rStyle w:val="SubsectionDateChar"/>
              <w:rFonts w:cs="Angsana New"/>
              <w:szCs w:val="18"/>
              <w:cs/>
              <w:lang w:bidi="th-TH"/>
            </w:rPr>
            <w:t>[</w:t>
          </w:r>
          <w:r>
            <w:rPr>
              <w:rStyle w:val="SubsectionDateChar"/>
            </w:rPr>
            <w:t>Type the company name</w:t>
          </w:r>
          <w:r>
            <w:rPr>
              <w:rStyle w:val="SubsectionDateChar"/>
              <w:rFonts w:cs="Angsana New"/>
              <w:szCs w:val="18"/>
              <w:cs/>
              <w:lang w:bidi="th-TH"/>
            </w:rPr>
            <w:t>]</w:t>
          </w:r>
        </w:p>
      </w:docPartBody>
    </w:docPart>
    <w:docPart>
      <w:docPartPr>
        <w:name w:val="3B6791B5BD5449A78BAEA98140B63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970D9-1B05-4B23-892A-6C4E7D9CB5D5}"/>
      </w:docPartPr>
      <w:docPartBody>
        <w:p w:rsidR="00000000" w:rsidRDefault="00365093" w:rsidP="00365093">
          <w:pPr>
            <w:pStyle w:val="3B6791B5BD5449A78BAEA98140B63EAD"/>
          </w:pPr>
          <w:r>
            <w:rPr>
              <w:rStyle w:val="SubsectionDateChar"/>
              <w:rFonts w:cs="Angsana New"/>
              <w:szCs w:val="18"/>
              <w:cs/>
              <w:lang w:bidi="th-TH"/>
            </w:rPr>
            <w:t>[</w:t>
          </w:r>
          <w:r>
            <w:rPr>
              <w:rStyle w:val="SubsectionDateChar"/>
            </w:rPr>
            <w:t>Type the company name</w:t>
          </w:r>
          <w:r>
            <w:rPr>
              <w:rStyle w:val="SubsectionDateChar"/>
              <w:rFonts w:cs="Angsana New"/>
              <w:szCs w:val="18"/>
              <w:cs/>
              <w:lang w:bidi="th-TH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093"/>
    <w:rsid w:val="00365093"/>
    <w:rsid w:val="00CD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E60537B6825545029F12E5C823CF81BD">
    <w:name w:val="E60537B6825545029F12E5C823CF81BD"/>
  </w:style>
  <w:style w:type="paragraph" w:customStyle="1" w:styleId="0B9291D011AD41CF90540BA8AA9CDA24">
    <w:name w:val="0B9291D011AD41CF90540BA8AA9CDA24"/>
  </w:style>
  <w:style w:type="paragraph" w:customStyle="1" w:styleId="A83115AF7CFA4240B663A0BB2186BE8E">
    <w:name w:val="A83115AF7CFA4240B663A0BB2186BE8E"/>
  </w:style>
  <w:style w:type="paragraph" w:customStyle="1" w:styleId="132A03EBD8354E0E807C78D3EB95C951">
    <w:name w:val="132A03EBD8354E0E807C78D3EB95C951"/>
  </w:style>
  <w:style w:type="paragraph" w:customStyle="1" w:styleId="8DB1E0FD08924B2BA1A829D162E69A95">
    <w:name w:val="8DB1E0FD08924B2BA1A829D162E69A95"/>
  </w:style>
  <w:style w:type="paragraph" w:customStyle="1" w:styleId="6DD3CFA8344D4C0EBA857590C6A648BE">
    <w:name w:val="6DD3CFA8344D4C0EBA857590C6A648BE"/>
  </w:style>
  <w:style w:type="paragraph" w:customStyle="1" w:styleId="00F77F5069AA4F13ABDB4E4452A2E048">
    <w:name w:val="00F77F5069AA4F13ABDB4E4452A2E048"/>
  </w:style>
  <w:style w:type="paragraph" w:customStyle="1" w:styleId="066E6C6EE65A4B51BAB14F1A36BBEED3">
    <w:name w:val="066E6C6EE65A4B51BAB14F1A36BBEED3"/>
  </w:style>
  <w:style w:type="paragraph" w:customStyle="1" w:styleId="SubsectionDate">
    <w:name w:val="Subsection Date"/>
    <w:basedOn w:val="Normal"/>
    <w:link w:val="SubsectionDateChar"/>
    <w:uiPriority w:val="4"/>
    <w:qFormat/>
    <w:rsid w:val="00365093"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 w:bidi="ar-SA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365093"/>
    <w:rPr>
      <w:rFonts w:asciiTheme="majorHAnsi" w:eastAsiaTheme="minorHAnsi" w:hAnsiTheme="majorHAnsi" w:cs="Times New Roman"/>
      <w:color w:val="5B9BD5" w:themeColor="accent1"/>
      <w:sz w:val="18"/>
      <w:szCs w:val="20"/>
      <w:lang w:eastAsia="ja-JP" w:bidi="ar-SA"/>
    </w:rPr>
  </w:style>
  <w:style w:type="paragraph" w:customStyle="1" w:styleId="D8D7D8858DE94E15A8CA9E67E92972DC">
    <w:name w:val="D8D7D8858DE94E15A8CA9E67E92972DC"/>
  </w:style>
  <w:style w:type="paragraph" w:customStyle="1" w:styleId="657864D4925047F7B1CD4EDE6AD6C79B">
    <w:name w:val="657864D4925047F7B1CD4EDE6AD6C79B"/>
  </w:style>
  <w:style w:type="paragraph" w:customStyle="1" w:styleId="CDF90EF62A374F33AC80631D988E1D4F">
    <w:name w:val="CDF90EF62A374F33AC80631D988E1D4F"/>
  </w:style>
  <w:style w:type="paragraph" w:customStyle="1" w:styleId="1EE6FB16B32F4B2B9FA7009157FBFD25">
    <w:name w:val="1EE6FB16B32F4B2B9FA7009157FBFD25"/>
  </w:style>
  <w:style w:type="paragraph" w:customStyle="1" w:styleId="739718E0A13140FAA9CE47E5C62882CF">
    <w:name w:val="739718E0A13140FAA9CE47E5C62882CF"/>
  </w:style>
  <w:style w:type="paragraph" w:customStyle="1" w:styleId="72901893463646F18CC641351E14C3D1">
    <w:name w:val="72901893463646F18CC641351E14C3D1"/>
  </w:style>
  <w:style w:type="paragraph" w:customStyle="1" w:styleId="CD9777DF364C40CF950AE8A6A84952A2">
    <w:name w:val="CD9777DF364C40CF950AE8A6A84952A2"/>
  </w:style>
  <w:style w:type="paragraph" w:customStyle="1" w:styleId="48DF0458FDA644A998449098BC31EF51">
    <w:name w:val="48DF0458FDA644A998449098BC31EF51"/>
  </w:style>
  <w:style w:type="paragraph" w:customStyle="1" w:styleId="221021CF896948829EBF87BAA11B42EC">
    <w:name w:val="221021CF896948829EBF87BAA11B42EC"/>
  </w:style>
  <w:style w:type="paragraph" w:customStyle="1" w:styleId="696895E4FECB4B39B0B9BEC79C9C7666">
    <w:name w:val="696895E4FECB4B39B0B9BEC79C9C7666"/>
    <w:rsid w:val="00365093"/>
  </w:style>
  <w:style w:type="paragraph" w:customStyle="1" w:styleId="3B6791B5BD5449A78BAEA98140B63EAD">
    <w:name w:val="3B6791B5BD5449A78BAEA98140B63EAD"/>
    <w:rsid w:val="003650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02B30582-8ACF-47BA-9027-E83A21B94E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(Origin theme)</Template>
  <TotalTime>14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 Ngernprasertsri</dc:creator>
  <cp:keywords/>
  <cp:lastModifiedBy>Wit Ngernprasertsri</cp:lastModifiedBy>
  <cp:revision>1</cp:revision>
  <dcterms:created xsi:type="dcterms:W3CDTF">2016-05-19T11:11:00Z</dcterms:created>
  <dcterms:modified xsi:type="dcterms:W3CDTF">2016-05-19T11:25:00Z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